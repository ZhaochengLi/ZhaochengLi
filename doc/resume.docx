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dadada" w:space="0" w:sz="8" w:val="single"/>
          <w:left w:space="0" w:sz="0" w:val="nil"/>
          <w:bottom w:color="dadada" w:space="6" w:sz="1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Leo (zhaocheng)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 Margaret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Ave,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North York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Ontario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M2J 4C4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H: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250-514-8766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leolee0706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dadada" w:space="0" w:sz="8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individual who is full of curiosity, passion for data science and app development. I'm seeking challenges and personal development opportunities, and have the courage to make a difference. I am detail orientated with emphasis on data accuracy. I have professional double degrees in Math and computer science and statistics, with advanced skills in Python, R, SQL, and Microsoft Excel, also with developed experiences in web development.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dadada" w:space="0" w:sz="8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ompetencies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406400</wp:posOffset>
                </wp:positionV>
                <wp:extent cx="3400425" cy="9525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50550" y="3308513"/>
                          <a:ext cx="33909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79.0000152587891" w:right="0" w:firstLine="37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Computer Communications &amp; Networks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79.0000152587891" w:right="0" w:firstLine="37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Quantitative and Qualitative Analysis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79.0000152587891" w:right="0" w:firstLine="37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Analytical researching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79.0000152587891" w:right="0" w:firstLine="37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Certificate Candidate of Cisco Certified Data Centre (CCNA),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406400</wp:posOffset>
                </wp:positionV>
                <wp:extent cx="3400425" cy="9525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3629025" cy="75723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45775" y="3346613"/>
                          <a:ext cx="36004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79.0000152587891" w:right="0" w:firstLine="37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Mathematical Modelling and Statistics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79.0000152587891" w:right="0" w:firstLine="37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Machine Learning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79.0000152587891" w:right="0" w:firstLine="37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Applied Regression Analysis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79.0000152587891" w:right="0" w:firstLine="37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Certification holder of IBM Data Science,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3629025" cy="757238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9025" cy="7572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dadada" w:space="0" w:sz="8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tbl>
      <w:tblPr>
        <w:tblStyle w:val="Table1"/>
        <w:tblW w:w="10636.0" w:type="dxa"/>
        <w:jc w:val="left"/>
        <w:tblInd w:w="5.0" w:type="pct"/>
        <w:tblLayout w:type="fixed"/>
        <w:tblLook w:val="0400"/>
      </w:tblPr>
      <w:tblGrid>
        <w:gridCol w:w="5318"/>
        <w:gridCol w:w="5318"/>
        <w:tblGridChange w:id="0">
          <w:tblGrid>
            <w:gridCol w:w="5318"/>
            <w:gridCol w:w="5318"/>
          </w:tblGrid>
        </w:tblGridChange>
      </w:tblGrid>
      <w:t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Expertise in Python, R, and Python modules Numpy, SciPy, Sympy, Pandas, Matplotlib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Seaborn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Scikit-learn, Excel and database systems (Oracle SQL, MySQL)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Proficient in HTML5, CSS3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PHP,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JavaScript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40" w:right="0" w:hanging="26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Proficient in Adobe Illustrator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efdfd" w:space="0" w:sz="8" w:val="single"/>
            </w:tcBorders>
            <w:tcMar>
              <w:top w:w="5.0" w:type="dxa"/>
              <w:left w:w="10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Growing experiences in web development with JQuery, 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eact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Vue.js, Node.js, and D3.js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visualization.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Proficient in multiple operating systems (Windows, Linux and macOS), and interactive computing environments (JupyterLab, IBM Skills Network Labs, IBM Watson Studio)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dadada" w:space="0" w:sz="8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Victoria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Canada 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06/2019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in Mathematics and Computer Science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in Statistics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dadada" w:space="0" w:sz="8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Volunteer, Oak Bay Volunteer Service, 2017-2018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 Event Volunteer, Art Gallery of Greater Victoria, 2018-2019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Volunteer, Pacific Institute for the Mathematical Sciences (PIMS), 2018-2019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dadada" w:space="0" w:sz="8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Websites, Portfolios, Profiles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https://github.com/ZhaochengLi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https://zhaochengli.github.io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dadada" w:space="0" w:sz="8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Experiences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09/2018 to 06/2019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Canada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visual and graphic images to use on multiple platforms.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personal websites by using HTML5/CSS3, React and Node.js for individuals who want to have platforms to present their experiences and achievements.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creating dynamic, interactive interfaces through using JQuery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Node.js and CSS3, and also to visualize analysis outcomes using D3.js.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Assistant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12/2018 to 02/2019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Canada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tables, graphs, fact sheets and written reports summarizing research results.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machine learning technique and simulation study in 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6 HIV genomic datasets from http://imlspenticton.uzh.ch:3838/conquer/ to compare the performance of different models, we choose Lasso, linear regression and elastic net models as our targets.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research findings through presentations.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Assistant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09/2017 to 12/2017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 Statistics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Canada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constructed relational tables for 10 basic statistics for each of nearly a thousand athletes of basketball association for two seasons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color="dadada" w:space="0" w:sz="8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Experiences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Front, 03/2019 – 05/2019</w:t>
        <w:br w:type="textWrapping"/>
        <w:t xml:space="preserve">Tim Hortons, Victoria, Canada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customers with the best experiences of hospitality and genuinely customer services.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the best products by strictly following protocols and commitments to the customers.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Assistant, 05/2016 – 12/2016</w:t>
        <w:br w:type="textWrapping"/>
        <w:t xml:space="preserve">CNIB, Victoria, Canada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 with customers with vision problems, suggested appropriate products and answered questions for customers.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maintained sales report and users information.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0" w:right="0" w:hanging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questions about current promotions and resolved issues according to store policies.</w:t>
      </w:r>
    </w:p>
    <w:sectPr>
      <w:pgSz w:h="15840" w:w="12240"/>
      <w:pgMar w:bottom="480" w:top="480" w:left="800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rFonts w:eastAsia="Times New Roman"/>
      <w:b w:val="1"/>
      <w:bCs w:val="1"/>
      <w:kern w:val="36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rFonts w:eastAsia="Times New Roman"/>
      <w:b w:val="1"/>
      <w:bCs w:val="1"/>
      <w:iCs w:val="1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rFonts w:eastAsia="Times New Roman"/>
      <w:b w:val="1"/>
      <w:bCs w:val="1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rFonts w:eastAsia="Times New Roman"/>
      <w:b w:val="1"/>
      <w:bCs w:val="1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rFonts w:eastAsia="Times New Roman"/>
      <w:b w:val="1"/>
      <w:bCs w:val="1"/>
      <w:iCs w:val="1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rFonts w:eastAsia="Times New Roman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ivdocument" w:customStyle="1">
    <w:name w:val="div_document"/>
    <w:basedOn w:val="Normal"/>
    <w:pPr>
      <w:spacing w:line="280" w:lineRule="atLeast"/>
    </w:pPr>
  </w:style>
  <w:style w:type="paragraph" w:styleId="divdocumentdivfirstsection" w:customStyle="1">
    <w:name w:val="div_document_div_firstsection"/>
    <w:basedOn w:val="Normal"/>
  </w:style>
  <w:style w:type="paragraph" w:styleId="divdocumentdivparagraph" w:customStyle="1">
    <w:name w:val="div_document_div_paragraph"/>
    <w:basedOn w:val="Normal"/>
  </w:style>
  <w:style w:type="paragraph" w:styleId="divname" w:customStyle="1">
    <w:name w:val="div_name"/>
    <w:basedOn w:val="div"/>
    <w:pPr>
      <w:pBdr>
        <w:top w:color="dadada" w:space="0" w:sz="8" w:val="single"/>
        <w:bottom w:color="dadada" w:space="6" w:sz="16" w:val="single"/>
      </w:pBdr>
      <w:spacing w:line="560" w:lineRule="atLeast"/>
      <w:jc w:val="center"/>
    </w:pPr>
    <w:rPr>
      <w:caps w:val="1"/>
      <w:color w:val="000000"/>
      <w:sz w:val="44"/>
      <w:szCs w:val="44"/>
    </w:rPr>
  </w:style>
  <w:style w:type="paragraph" w:styleId="div" w:customStyle="1">
    <w:name w:val="div"/>
    <w:basedOn w:val="Normal"/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spanlName" w:customStyle="1">
    <w:name w:val="span_lNam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spacing w:line="300" w:lineRule="atLeast"/>
      <w:jc w:val="center"/>
    </w:pPr>
    <w:rPr>
      <w:sz w:val="20"/>
      <w:szCs w:val="20"/>
    </w:rPr>
  </w:style>
  <w:style w:type="paragraph" w:styleId="divdocumentsection" w:customStyle="1">
    <w:name w:val="div_document_section"/>
    <w:basedOn w:val="Normal"/>
  </w:style>
  <w:style w:type="paragraph" w:styleId="divdocumentdivheading" w:customStyle="1">
    <w:name w:val="div_document_div_heading"/>
    <w:basedOn w:val="Normal"/>
  </w:style>
  <w:style w:type="paragraph" w:styleId="divdocumentdivsectiontitle" w:customStyle="1">
    <w:name w:val="div_document_div_sectiontitle"/>
    <w:basedOn w:val="Normal"/>
    <w:pPr>
      <w:pBdr>
        <w:top w:color="dadada" w:space="0" w:sz="8" w:val="single"/>
        <w:bottom w:color="dadada" w:space="4" w:sz="16" w:val="single"/>
      </w:pBdr>
      <w:spacing w:line="280" w:lineRule="atLeast"/>
    </w:pPr>
    <w:rPr>
      <w:color w:val="000000"/>
      <w:sz w:val="22"/>
      <w:szCs w:val="22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degree" w:customStyle="1">
    <w:name w:val="span_degre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programline" w:customStyle="1">
    <w:name w:val="span_programlin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datesWrapper" w:customStyle="1">
    <w:name w:val="datesWrapper"/>
    <w:basedOn w:val="DefaultParagraphFont"/>
  </w:style>
  <w:style w:type="character" w:styleId="spanjobdates" w:customStyle="1">
    <w:name w:val="span_jobdates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</w:style>
  <w:style w:type="character" w:styleId="spancompanyname" w:customStyle="1">
    <w:name w:val="span_companynam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joblocation" w:customStyle="1">
    <w:name w:val="span_joblocation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paragraph" w:styleId="ulli" w:customStyle="1">
    <w:name w:val="ul_li"/>
    <w:basedOn w:val="Normal"/>
    <w:pPr>
      <w:pBdr>
        <w:left w:color="auto" w:space="3" w:sz="0" w:val="none"/>
      </w:pBdr>
    </w:pPr>
  </w:style>
  <w:style w:type="table" w:styleId="divdocumenttable" w:customStyle="1">
    <w:name w:val="div_document_table"/>
    <w:basedOn w:val="TableNormal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panjobtitle" w:customStyle="1">
    <w:name w:val="span_jobtitl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p98Fs82+oBVUnJtyABXN80zHfg==">AMUW2mVsYEaEyXt3tlJprPNt/siStFfH3B1RK6rdropsESAKIWW+fcwnA/eYCZf/4CrJzRPoQScDfOmW92253BgfYC0DAod+UH5cBzxYsP4pct/YGvYYFzWgNCJMuTivhEWr4YsLb7+R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2019-10-23T15:23:00Z</dcterms:created>
  <dc:creator>Cofe.Yang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ODgAAB+LCAAAAAAABAAVmrWCrEoURT+IAG0keAHu7mS4u/P1b26H00ZBnb3XaoaBMZzjKZpHSZSnGARnIYSmOAT7QciPR9j6tQFnuTZFqB2Ic7in/Uwm/+qypo6cQU/GiIB9qC+Z6X4qEMET3Wi42oy+CVu1wSJi/uThzNC+rYVbq0ybezhZeUshjLiyw/nu19kx0YQ2IiJF+6oEFLoL4ACtC1GtZL0uxKsby8Q6ChDfT6vn39+nbU+D/xaBAbh</vt:lpwstr>
  </property>
  <property fmtid="{D5CDD505-2E9C-101B-9397-08002B2CF9AE}" pid="3" name="x1ye=1">
    <vt:lpwstr>BwPA42X9Z6IPyUUg8F74BL8ra0ddUF8xSRoG/NFNf9uRMAxcINawEn635bmu343daLHVkfvcattw9TPLVv/g3t/p4AA50dRQeRLH/fCMtgAqBOcVA0HAGCdg0l7V1JdPyk3qcmvHd8nS87LZ+aFrXmCmbZutTbc74Znc9NQF5HdN2Yhz6WYSymvSW0RPAOEjRxcteYx4NOSIb+TLwHvAxXnfg0mWR35TrPWmLDPsfHflEXbWStCDIsNPLYYILAW</vt:lpwstr>
  </property>
  <property fmtid="{D5CDD505-2E9C-101B-9397-08002B2CF9AE}" pid="4" name="x1ye=10">
    <vt:lpwstr>LP4rFRrG+xslt8s3Uh3W7mssz+Syd34OV12oF+FMfjGIGIGqRTP7WDJoerIryYzw9A74h2idaiwf+hDqHNTb5deR4M3DwB0LH8HN5fbtXMOzai05+Ainx3RjYLC1Bg6GHKUGoOmOtLM+sT1TcpCkKxP0seCcaHzPX1F5szUxsb1qVSEzJA1Ap/JQ9HmXZ6Sdt7An0CNRW2En+JXeItmexLud9mWGXHZ35GA3GSnKh2wGUtnzvlZ8aAra0OAjskZ</vt:lpwstr>
  </property>
  <property fmtid="{D5CDD505-2E9C-101B-9397-08002B2CF9AE}" pid="5" name="x1ye=11">
    <vt:lpwstr>+ltdfkkd9fqBna+UGs7lzmLtrTiAOa63VtfAqDCEmn38BAQ57hJh6d3Zh7fwjgTK+Mm2kyMGsuXuEgL+joSFeyuaXf80tlfq/h4QAT2gMJ1HdxHvP6Mj/o9yuC7DfqgZ1on4lpu4bm0et8GeKk1frH8+3Hvm0m2cb1cb7os40aTHAd6c0ND95dVFW3n9tZ50yYXXSQcvfxxfqW3HuhhfAvtXwxDkh64Vo0jAQQHbWDZ41srrvdSgjn/NMw2Kdmk</vt:lpwstr>
  </property>
  <property fmtid="{D5CDD505-2E9C-101B-9397-08002B2CF9AE}" pid="6" name="x1ye=12">
    <vt:lpwstr>mIU4Tm5r8L+uGEHZy2/NkViTTejBCGqC+7D9SuYp3m1a05w/PtvbDYTAXtS1fD5WB0O0n7XJ2PhRSS21Qbt782swTC4wO1gNOMOBjzGtiV5HYoDFPrgOvpUD/h4uY0pdi1jGzV6f7J7ivgCZVq5fewSSNWnxfUaFj3AetYOqbMFi3VBDMrgwgMX8XtjJZrr5o0EVrECXuja+5Cod2TnOdcCsuZ/Gdl0AjLG6nDUj/gYbVvq5lnuLH/jQE1hTAgs</vt:lpwstr>
  </property>
  <property fmtid="{D5CDD505-2E9C-101B-9397-08002B2CF9AE}" pid="7" name="x1ye=13">
    <vt:lpwstr>Vvp0o6OyWysvMsmiqNoi/8gkGOYGjMMWjFSWp6Pd0jieF96s2bwA+FLWVFHWMZSgm+1UWNI1vLVwEMm9BDaUM0jL/DbgdmoIRNmUM3a7+SEXxs70uKDkK/tTwDsXJpywh7NL5G6oZL5QFMsQK+yNpgcQc3Vc+wTeWGkj9FPXsaIi4cEp4Q2axq6n+5utA66WgFhB2yor09w33Oz1iaycmDUZ/zDQjSJF7uHSa/GX5PqshSkMeCKnrUfkDj9Ii+n</vt:lpwstr>
  </property>
  <property fmtid="{D5CDD505-2E9C-101B-9397-08002B2CF9AE}" pid="8" name="x1ye=14">
    <vt:lpwstr>++k6yRuuyn8kzSD33geDua3pgchZpWTroAJ3S4cXu7LAHt6pl48HSCvRkMWlpTatzCTv80WJDwYca9IjteQ0oZYpZmTqOBFLbsG9ClHtTaF/nRz4u1OsGDWy6FWTCN+kjLES8Z9jMLZcgCx+lIJUoOr+3IGvWm4QKPIQaEGifyGnRPVpPrlpfyxxeSm0Yw7p/zuEY4KgWsFliO5iMWl2oyrF1mGkOfrZmoypJyfQiqFNyj6PVRTquUalrDiAoyO</vt:lpwstr>
  </property>
  <property fmtid="{D5CDD505-2E9C-101B-9397-08002B2CF9AE}" pid="9" name="x1ye=15">
    <vt:lpwstr>Idp0eGEUnnAiiTbjTu/zhU+cT82ABx80v/eBKXB6mmT+3DvNSgAPXb9jAl1ZvlK0AVJ+4U+tn360d0m9utUbXOHzebPeAHYobj9b4Sp/jmc61vYRLsGyI8rWa9UtOQYmdXyT/F4v+rgNJvaBWz3xSvGs21sdd/NRJka3nL9/ckrIrf9CP7LJMUOQeUOMaxqyoA5d87lXo6OqxZedxC155sEhPAPMM2cB92/8h/n3uzQpTTKzpTIrbXwUhoP48eb</vt:lpwstr>
  </property>
  <property fmtid="{D5CDD505-2E9C-101B-9397-08002B2CF9AE}" pid="10" name="x1ye=16">
    <vt:lpwstr>HDNJGIif9PDRlvxTW7EEcquqh3X+a/KuXj6VzZ+FYkDvPCQdiUb+b5lVGmxJm2LSO79LbTFaGi1RxT4Ejl5YaRWFYNx2AnUvbdM5HyGk6/jd7vAqOdMx2Dq+MUeB5q9gWru+fcJEvFePzICJnWcyimr0aiPr1Kj6AUBgZrfTGdzmTyyUsajD6AXdwGNHpIHj7/KfdxKEGbKc64D+dmVUg8eSMFiAc+ZPs22BjPEXUcxfWb4s2CrQQwJmbO9c6RT</vt:lpwstr>
  </property>
  <property fmtid="{D5CDD505-2E9C-101B-9397-08002B2CF9AE}" pid="11" name="x1ye=17">
    <vt:lpwstr>JXTdrvTI/w3lcicgzKd65rQSt/e5bJu9FFlz4JR/btpzE+0+9RqGDDR9RjFZSqlPnbL4ED1WgtnYyMnZRmKhAEEDrbM12ZQyZO5BuwKf3PD7pl/dz1/aV/iZ8E/uC/PQlAAkJ7AlTQKM6Ko4kHL41241iPmnpYdYZXZWg8X47Q/7BhuLC5Njk3ibmNaBISkR5EP96UYYCyhNfke4RThWeYEkMm+EPh33aplRASapQZ5/zQvRIPg13pMn8zeTWA0</vt:lpwstr>
  </property>
  <property fmtid="{D5CDD505-2E9C-101B-9397-08002B2CF9AE}" pid="12" name="x1ye=18">
    <vt:lpwstr>7H0WUE1aszCP3RQTo5m/efs6Ej/tfnVS1s8/bXi79lOms9kavGTlsVJhclewntGcAfMeAOrVI70Ss1BDB8GdBqEOz9d0ZNVdsua/YTcTRTTwqCKDbVoVCere2Mr4GjIdTqRF34myARABhTMTgIvFuNGMk3sid88jfuuaGzIO2/bnfUxynKjoYfbXG4cTaVoTLLVmWP2d81xuNNd04mnsWEpyYTNOgtB7de9QdW//H6VLInlMtpe1sbs2JD4EFcv</vt:lpwstr>
  </property>
  <property fmtid="{D5CDD505-2E9C-101B-9397-08002B2CF9AE}" pid="13" name="x1ye=19">
    <vt:lpwstr>3XU2eBnpnpcSPwy2O1nbydFl1RUX8AruFBkPg4Jfxafo83Atyd4qqSk48+jJdqHAIGFLShc/LnPODjxnvYI/NDAHoK9Jp2P3r9681ROTPnpgH5t2616d7wKzBYpJAW2gJeizZXjbh5u/vuxLRV8KBXuj4kFC4jYC0uQD6UpRyyEuMrkf9FC5y3f/uVixFFGlYJQ2PjFlEdDKtUgSS8u9oslmg00ixALA0I/cbPekq8n8wdZp5/vE20XZpcK5Fd2</vt:lpwstr>
  </property>
  <property fmtid="{D5CDD505-2E9C-101B-9397-08002B2CF9AE}" pid="14" name="x1ye=2">
    <vt:lpwstr>GjsqIw1drdh4ZxvEo5UNwhIMdg8zLXFAscHI/wgndgDwK1j9bzmRxY/n4cYzNqf+aR/GBbpGQ6tY2VnDmy/T60u4UaDKAe4giP3EQlcKdMxp4r7YXfi/ad3A92ULeTbuxtigJkXCWjLiGu6QtaaOY3NZsa7qvuZg4wJiyvSZZH7ssmvIsyENNUt2GyVXtBvp5KOB/NFSbpVBXkIHjOuJT+rQ0Hsoov9Xdgra/9knGBgIq4Gz/V1PV3W8SPlHPdY</vt:lpwstr>
  </property>
  <property fmtid="{D5CDD505-2E9C-101B-9397-08002B2CF9AE}" pid="15" name="x1ye=20">
    <vt:lpwstr>xR1RrHZlmzJwwm4wqRQhJqnunSEO8hkrab5StQk5WEKczuoVTUiGn07F6rQLa9O/TP3opcj9iSMzMNi3xCUw3qBKTRvTlgzbQaLl/9TVxYo9kNxelo0dguHbwNOYd9lYvyysaaQl89aPE1Q7okVQuHwD6T+4rtmh5jocl0pJ1uBnqITv+OSesQka3iiMc+F1WX5180vXdU5xd4Ao5xfd5lOkSOBH6bD8kbvH/pg/lOsMlsrD5/AVPf5V+ertdJS</vt:lpwstr>
  </property>
  <property fmtid="{D5CDD505-2E9C-101B-9397-08002B2CF9AE}" pid="16" name="x1ye=21">
    <vt:lpwstr>MqWH1ZMo9Vrtp8A4sdqJVa3hXOoALBRh9XPdjiPTzvTeX9eO0oz8lSW1j77NunScnEKjugdvT/COVfNp1YsSNj8wan/EshCBsFd8P/nQs8w/DBdXERycEig5aTRXtHm5Cl9iPFfqV8GILeIloINKIKUexDt0NU1hfSJTxTF71rzExOXAzsfVrfsjiC/nla1IG1gFifFFEGmP/qPYveK8vZM7kdtgMbzxXCkagioYrf53K/o0oI32gZXJrFqWib/</vt:lpwstr>
  </property>
  <property fmtid="{D5CDD505-2E9C-101B-9397-08002B2CF9AE}" pid="17" name="x1ye=22">
    <vt:lpwstr>5d36cB/iL06v4kr3KByZ32fhMmobVKweUCtyTWyOMp+6cthcf9uYZVkrn3XGN5r0COw+fylIcEVHPkm0qonmL4KDEAoAmYVHruBWwtsGvmbzf0d2b/8ABz7w2gvVIO202fHbvxz48IohMS8tsPwbJMsIH9W+zI88PL2SBL6a2oxcKAzpgcqFpNUJz3d8UH9VOVi4e1pJOuW/Y9eayLINfuK9Nr5gp5PzApJT9iL6WkKcq9EjDIOaEInOCf7DI0B</vt:lpwstr>
  </property>
  <property fmtid="{D5CDD505-2E9C-101B-9397-08002B2CF9AE}" pid="18" name="x1ye=23">
    <vt:lpwstr>OqwMC7wYKiGgLMOKjDhAJcTd6uY65gKhwYa0hjO5W7AEVYCgb2py0Y+cU8aXOzn0KY4waD7FzNgK8v6jaTGDiq0H9htyGwV6/n8VvrNicyiUtR6JkpyQ8aLuyH31NHN5UgHhq/IRVBtOlsArBIS4iS2Fue7YbT+bYdUItMEEhOM596KK0TgdR7cfStdui6+ScUstjlFWgqoiftyEmAhhvyJAz7wYLfq/31DvREvxBJnzlHqJgNpOJ2hsYqeDfMP</vt:lpwstr>
  </property>
  <property fmtid="{D5CDD505-2E9C-101B-9397-08002B2CF9AE}" pid="19" name="x1ye=24">
    <vt:lpwstr>RUgWBTKZaMIXYfdplNupPvOzMKj9vnp+wFvMRRz+Qu+/N9S6moSl4g9hpboUZQFwNis0/TjrMYOLsbgBS0etFJyBP3Ju/p4CmDBFOPGDEe0Lt/eNLut3jP45/FU+VHcGgX+fgxZuytvpWFaKTstDnlVjrsNNwIjVevBEz0asfqFd71oSDYVIGfBXGxIvDsCw/VN6yFZLzTTldvE2lOPlB3p9zigziQACCeslhR03WIPzCLgraZCssBeflw/g19O</vt:lpwstr>
  </property>
  <property fmtid="{D5CDD505-2E9C-101B-9397-08002B2CF9AE}" pid="20" name="x1ye=25">
    <vt:lpwstr>5g/ZRfPzLIeF5nMAtmi5WlhPUhSblRFgoY63e4yB3oCW1UzXO09dP9XS7OGZhxpRk4C4ewF1m4+E3nls1llky3+kDTSKKDPgYOIDPpH5nGhjhhfW79HyM1FShi8Vvp/fTFo7XddEN44nqb+4FXmzxJMX/bDMsEZk6rI6/GGkRfDdesGDPqEKzrabrhesh+Oi8khv+4+6irF2CMYSGd7w/0GtyM5nerGHvcGQ3Q1MqGgZvuRZ5HLf0yHgqylWpBO</vt:lpwstr>
  </property>
  <property fmtid="{D5CDD505-2E9C-101B-9397-08002B2CF9AE}" pid="21" name="x1ye=26">
    <vt:lpwstr>T9Imfflk7KhR3xvC8sMDyCdzw4pkEYVsOJgHcsHYPqyfU/m5W71Yfx6Wr/zmvKu0edu96RHBDp1AvLaBHK/o6MgIfYh5gYjX5Z2h9OQ4oPt5f0JOx2eEOXiF52/PnpausG78b9nHXu3Qn4Dw54fLmN1IExpJrOoRnrsvtsHi20Z8nutHjb46uE45l5XVhGtz7V5WKRiP/A5ezAbOsvrXMXWbzBS4DCPpbkyTQu+AUYbOqwv4maJYQ2Av8D7eGd9</vt:lpwstr>
  </property>
  <property fmtid="{D5CDD505-2E9C-101B-9397-08002B2CF9AE}" pid="22" name="x1ye=27">
    <vt:lpwstr>5qnDW0qk0lrYj9way7k0/WsIfMhJkQzSE5YvHkk5/T5lcFdSG7ep1idSzUSai0qzFjYXmxwkmrfJMiEGhqACZ+8+BO/9n9bLPhBQFzvg4VEU/qsgkrvW2IY+wtc0Z4rZWZ22u4pKC2RK3RkwiCn5xQIfjrDh7HQRX7Vv9lXqjwGoC8S+Zh9mMaMY91BndzGHMjm4fMXzQvQk6dBvaXTU4oBFyy7JB/0xX9qShaVZTs2wXjidBcGB74lbLKqTwSL</vt:lpwstr>
  </property>
  <property fmtid="{D5CDD505-2E9C-101B-9397-08002B2CF9AE}" pid="23" name="x1ye=28">
    <vt:lpwstr>tx+FGXcs/VV6g+rNBMY4B69ZEPPn+QclCICt8QaG54Bn7y/Alsp+otJ1Mg+bnB4DU9vTBjOXUDi4nhyqky89CNsKesUnDmVUxCPmPa4UNrW87e/RlJ/8F6PO1rSKuP0ZTaF1ozCtOf1zD4W9fvsZ9dOxj9tT67v1tzWIyegJTq+Ra1vlcREv4jySTxuMN0/dE+UbyPwY+c8L/Z8/yz+lyyA3xy3Hgr6F0YSnT6rg75PTmdJQVfVuM8Rfhd10iGI</vt:lpwstr>
  </property>
  <property fmtid="{D5CDD505-2E9C-101B-9397-08002B2CF9AE}" pid="24" name="x1ye=29">
    <vt:lpwstr>HUY188mxuEes7nLDyIInkE9y2Zabp2x03bU3uPWuSPyDpiMtPs0LLjxWVbdrlkTIhQarU4Z78rYfovOySAzO2GGOFixm7J3/EhG81RpqXycb/7vN4ZdXs9kramFGK1hLxVY8xAU0wf1JPyiBtrLGcjKN8xfurVbM2lHvWbllcCrg7XdjNcDdMMsiuDlILHMdsLJhgyB2q2J3AbWSAkCwIVMmfpGPnZ9IFySMywXR5gqdgGgYaZxNUrk4JMPqIsE</vt:lpwstr>
  </property>
  <property fmtid="{D5CDD505-2E9C-101B-9397-08002B2CF9AE}" pid="25" name="x1ye=3">
    <vt:lpwstr>7lN4asdxCFoVwNynXVDiiCTI8LbHua1mcsm0suqpeHCjUUaqB9VrVPJeUe2J7MppN4Oai9JNZ8rJT7ZhE7mHY8DfsqMZUCbzvqaMDk6yTEtHgjrVt58XHh3hGwIs1ozw7XweUEHDVgueoszMjVGjcG/A35O6ZOtoaOZ/Xx+MJAHQL/7ddkfP/zvLYguwA6e+o9jUqCV6BXrfVgI76VaL25M0OTLousr8QesQ+MMhzDHSyv5gpp6FdUudsVBX9T1</vt:lpwstr>
  </property>
  <property fmtid="{D5CDD505-2E9C-101B-9397-08002B2CF9AE}" pid="26" name="x1ye=30">
    <vt:lpwstr>+WVtEblvaIFcnoKP0GVnXRFT+TMOOV60VRv6kX+9S3nBwRxDTwSzZZiKwoWAlnoUosdtH//faPM8aNWJqFdezpXimHbeuf7BeLhr33QrOgj4XKpyx67FtLOpHaWXNQrgHyQabVjx8eQ3ykkqqw9r5w2BIVaPfwKypSKv7d91X6znely2VfB+vbnnRC9mBnZ2K4kRXX8RuQ+WH19r5rggMqu+ylDb32673SBrygR4gfgHDu2HtpYL7G1Eb2b7za+</vt:lpwstr>
  </property>
  <property fmtid="{D5CDD505-2E9C-101B-9397-08002B2CF9AE}" pid="27" name="x1ye=31">
    <vt:lpwstr>RUu64tLg1Ha1HcnMle54AouRbn7uEhmpZ75zvG39eTxCXABE5e2tt8KJuWpPsG0fzWX1s33KeCRtsRv6rzo5QkrIL9R7OQf/Fe3qQxgkzi+gV3A6PyxOdAKjI1vcxiimuKT0uU8zQwlA76PVVYqGLE1aFzVJRcEzQ8IFqn5S70/2abtVgzFNPopPzKEBwqGPM/dxOy6Wed9/sBg5/UMOynqXcxGyegJdCXNoE+cdR95+lB0twjjD3lp0QaVnjWB</vt:lpwstr>
  </property>
  <property fmtid="{D5CDD505-2E9C-101B-9397-08002B2CF9AE}" pid="28" name="x1ye=32">
    <vt:lpwstr>pKa0iTAiUpFYXHxK4LX4mqI/cqVHba8stFGt2vACQZdhfDnE+mTroijPV0WM6k3fyVESIvXn6hdm8HvGpWovytVMH6zEpK3d3JI/VwnUFSDL9kZ/uLBBMYVy8o2iJhhX+tSVeWHUVz6zfPR7gimwdJYqGehcjF5EqwTB/7S6Gyaxt4vT9yOKoo0MmR/YYA+i72cGZ0srtwic0WatF+0p+G7c3d7zFQZxOyMOwP+mrNaVthNZlHSu3Qw1zTrgTKu</vt:lpwstr>
  </property>
  <property fmtid="{D5CDD505-2E9C-101B-9397-08002B2CF9AE}" pid="29" name="x1ye=33">
    <vt:lpwstr>krwd/3fkDKvN4b5J6j7/NGEeWk/0eY/NgdAHRT3jdZ3tBrsIIS8Y4m4VH9a7LvbdrngVHrjGCm9wGYGzmCDd9PezKTrpB5yegc45eqilKyHGV4o4kWXS1rcGQhiESMbD8rBKkEqwP/YA4ycyqUVEp9i6+cqem1x+kL9uDLyoSxA9b4NN+7ucDFrmpcYbcwzVK323oKAvjjxmuc1AwLU/fjUruGGcZaTtxJBtM/eDeKahfCoYFQip4rBDF6FGlFk</vt:lpwstr>
  </property>
  <property fmtid="{D5CDD505-2E9C-101B-9397-08002B2CF9AE}" pid="30" name="x1ye=34">
    <vt:lpwstr>Up2HqKBph4hvmvDppgd2gaRJMBVAuAUv2Eml8XZ38ugkTEs13NAXPukoJRtYSwoqo+T2rdZfQuCHETwpStVWOBAjUh/xlOyHLh1/oN/S9IjyZQYy/Ww+tIkHxijy9G23gIaJXEHXF3SmjX3hdJaqAJMbd88RqeSRF0MX09/4ysRn4xipzICqeZCNR/u8wX3qRFNEGGiu/LG/rgb3eqK85LMw9cg/isenGb2R2LdYxnTaqcfW5mriH9Wh3JNFb7H</vt:lpwstr>
  </property>
  <property fmtid="{D5CDD505-2E9C-101B-9397-08002B2CF9AE}" pid="31" name="x1ye=35">
    <vt:lpwstr>J5rQTW2c8tNpZBoVutb56DFfnOpXNpzY9gfnIs+9Eu2oN7NFT67vgm6ZLAiXKSl+bZY/i+PSYjJ7O9VZeCqZY9DoZBHCQmfnmTaTqX7qb0pmRDFsDwuNktWcJW6hRkAalZ/6OLCDOoIq3DSpTBVt8Z9qYwpd9px3we8fVPmM62FDWNJ7D7kptYftaO/YLjlE3t9Wmb5P/jevOtn/BJmRf3D/BN/RJWIjg7ZIKQC6Iyy5oZExeA7oDttqZJT3wBu</vt:lpwstr>
  </property>
  <property fmtid="{D5CDD505-2E9C-101B-9397-08002B2CF9AE}" pid="32" name="x1ye=36">
    <vt:lpwstr>lMa8bubfkhk91Ip5hgCAa7gdoz1eJhCwVaw9TlG7vQ/xrte1YepX/0J41xdOEpL5r9mAAtlL1aRL1kqPCBoR0mhCiQrhtM3XTL8vNAZfef5jBtCTTIx5HBZm+lI/qcMUWi1ksl4IH5VNuzLshmSAneMq9MVJL2AzO2YRaVp9GSp55pL6dX4n1OcA1a8kRsyVEg4sWkoRAraQHfmvaEpEPyJ+dGp+crAYEa7x/hvDv/U9X9sfC9HfakuzExAQ68J</vt:lpwstr>
  </property>
  <property fmtid="{D5CDD505-2E9C-101B-9397-08002B2CF9AE}" pid="33" name="x1ye=37">
    <vt:lpwstr>BBmYPxl9ue+Zn0YRwwIXO/jHFky+oMU7oX5nehxDiAz9MgjqZ8oTMgdrdzs3UQbaafDg/YSRSC/8Gi3uewALyDpEJhOaB4ZBsQ0I1kPx6y9Z1rmaXHJgVrCPm3nhF2EcImdw03k85sxvPfxqQm+2PTXAlAEP7b3easbx3Gipr7Hr/GIVc0MdkLz7zu0UkwKtLokRzEuyNllZWLjdii3aCChVMD+mp/uWPKRID3OdzYWQGC/Kqa/eDl2/v7MJlnk</vt:lpwstr>
  </property>
  <property fmtid="{D5CDD505-2E9C-101B-9397-08002B2CF9AE}" pid="34" name="x1ye=38">
    <vt:lpwstr>PNHmKNq5p9jKxg5uIq2F7rr9WaMrfUmEBAct1fin2FdHIZ+flxmVBOIFxQiZT8rX8yGZ35kFWH6CXzeu5aD4/+oS63HEdKuUUeZfsZ0ynhh3Ah8f4N9urjpmWbdYpRIiOEzPktLEdgu+dvCJweYr8NqnyHX4uMltxS1N4vMVh0yes0YUDSt/Wo53S3qJdd4B3fkWvzshAm1aQn3YsL73lJeNlxILYd14v6+MQJ23Prrf62hmTeLmFLE850/+6M8</vt:lpwstr>
  </property>
  <property fmtid="{D5CDD505-2E9C-101B-9397-08002B2CF9AE}" pid="35" name="x1ye=39">
    <vt:lpwstr>kmDgVSWdtf4pRzCwKv0B9Aden3MYxbXjIEqwnu/YYWFbd6tvae+E+W4Vf6zjG5EK7Sr1y/UnNp4RgO2eV/6HZHDrhoHeH8lZQU0i1/bvt+t7k++qObkLjZY9ZckJ/m3rr8/7KH7VQbPr+GfNnYdEpMn3bNxxKAdBhurFM4Mg7wSDkPXTZOOC3/bsIgc5dm4P79F1ZCe0BasjWQ7wS5F8noGKIzRWNEh9YgMUvrLY53uIFSVxznB+/Pd/fplGOBG</vt:lpwstr>
  </property>
  <property fmtid="{D5CDD505-2E9C-101B-9397-08002B2CF9AE}" pid="36" name="x1ye=4">
    <vt:lpwstr>4o0XP5y9+d63Q7rtJ83Ougk8nwzH2eJGQx0l38AleSEbeT3OigMICFOfhbSEkojvMqZN205hDnzVPnKLbLZyryyZxp2SNU/q8LaSxmweIruUxKlhXSjI6fLL2TJA3RbHtPWbX9CYiA/EA7Xw41eIIk4rmBvUYgFdAcvaAbAXuMjR25prXHvmJ1ZagXeSxpHHK7Rb0LwzDtpY7DYYaJ94AnZhswioKgP9yp0RImdosbCk9qWKyND3Kg3uNjibnmE</vt:lpwstr>
  </property>
  <property fmtid="{D5CDD505-2E9C-101B-9397-08002B2CF9AE}" pid="37" name="x1ye=40">
    <vt:lpwstr>itfaD2oS2nBbTtU6VmXaNEnrqAhYsy0wpKSd/ntCCpAMxxcc0x1t6tWzWxv8aRz2DVli/gD5QytRnYjTL+8zoOVHLNADlPSIUHAC6vtwUj4/R2PzAxm2cOniXvUK5D18a4ZVFHGsSACLvIzInz0BhXeMnPyA9K2PB8hJ0pnsJBwD4y27xdEjaHZc3am8gHRCMtY1yVkxCKNpTFAtWNbyvEQiMQCw/j53hxb5vHGpyAXyR0nXsux36V2GRLHjV7k</vt:lpwstr>
  </property>
  <property fmtid="{D5CDD505-2E9C-101B-9397-08002B2CF9AE}" pid="38" name="x1ye=41">
    <vt:lpwstr>9kp6eMByYMEpt3aL3B8PXHxrWAZperjJRDPA4ZkIfs7kA1APGq09O8GL6Z1/kcfXTiVB/4GxQFAu+xM+SisGdQHVI+bM2qNY2rcOTfriyYkYilZIphY3FFpCPXyMlf7jC1IvqbO1SFBsXW4HxhxNTBw43PiTf32UDBW35PRdFmHH7RMI8U2gIR7OgpuGIBnC1gpJItEKEAHelsNryeNxnfTYUb34aebRhfLNhx3tldrqMJXKm1U7kBn+p4oFSgZ</vt:lpwstr>
  </property>
  <property fmtid="{D5CDD505-2E9C-101B-9397-08002B2CF9AE}" pid="39" name="x1ye=42">
    <vt:lpwstr>GviIFH+f27qSJaLsjjEGNhHB6FAXYsULiJ6YIKNhDZQ6qAMONaKVSup2Byr4PAXKgwEfXEkxsIMyfQTwRrcVBLgywPUMTSiIMDT4ef6J/lCZHOMpyIZV/4fMxNCxD9hx7z/TtABKMds465EtQDisOoJ9et5Ry55B6CxzEo3/wFeeqj8eESmr5HNqM88mw6lD1yJ61sUsxFH5KE1giuJ1piJ45X1Zq3gEnnsOZ80CanG+6v/biLenRSnIYj1ZGKp</vt:lpwstr>
  </property>
  <property fmtid="{D5CDD505-2E9C-101B-9397-08002B2CF9AE}" pid="40" name="x1ye=43">
    <vt:lpwstr>8haFHpa2NOjY1w/S0frpzN1F9CWYJX8ZTZSTpXDmGulhIoBinLy2zLffhH4wvoxhYo+9mfDP15wR04GO0g1VSzmB41y9Zl12cOE8Uvj2Q+HXST8QwAkJfo2b8l6pDcbmsZs+enluzrqK6s3+MfTavlnw7Nj5ODKXFf3zHbOdvHbDeRkK1biH+wnQLBQuJn4OYW3uMy+yZDB9COapv3Zv8O+/+mS/jchewtNzYnxHOYmmSJEhmmwCuAkXlfWjC4s</vt:lpwstr>
  </property>
  <property fmtid="{D5CDD505-2E9C-101B-9397-08002B2CF9AE}" pid="41" name="x1ye=44">
    <vt:lpwstr>2kt8rjtofj0n6H5l0rCy/OlfdVyv4hl09ulheog7Vl2iscT8GZPfj1i6LYcsgdTvIkRmiiBX68kju6bf/g6oUvX47YZo0KxYg2BY7wiaV/dmS/oVtlQ3MF4m2Rbi9OPGxZ12ag5l8SdgjzO0S6ZwyWjK8eayQZC+BsuWnISPIfNI3G34EoOuSUQ76c+dM0IZnu7Pcp1+PI0a2xVJutiUj0aOLvhVFSC/lox9Xxq6e/GY6E8tmdsSJ8obokfjq7v</vt:lpwstr>
  </property>
  <property fmtid="{D5CDD505-2E9C-101B-9397-08002B2CF9AE}" pid="42" name="x1ye=45">
    <vt:lpwstr>H5TSAJM7yuevqdC4J7JexALES4E966cns5b8A/Kthzfx4yFZ5YTCfyDo9WoPFJcnXIsLCv0THBrRYsCKN1ZmIrN7AJeDR5sfymlaTbnfggRf5bnhcQaJ65z3v3/dvcGfDHGjKnDjljb60VS6qimwhBH00NdjUCCYY7GFxXdTZ+6vLvwbPMQKq+NLSlI1V4whx6vrpBOSailIYf6lW8lLUqa2w/vHbdxdrGQi1T/atvDuqK1LBMPYwzLGw2kIg+7</vt:lpwstr>
  </property>
  <property fmtid="{D5CDD505-2E9C-101B-9397-08002B2CF9AE}" pid="43" name="x1ye=46">
    <vt:lpwstr>f7kxMSPrMjjHMNF7YYX/DNii5iEtJJ2X168EuXX5n4jqdntgsHh8cdSB//Myqlh7GR/a1RQReMvv0YskPmdIFR0GgNcosszmudV7D40ka5T84BOth+ijSjZ+deqmL9AfYQItiM9I8bf8skTF5kX2s21/Z3pJctUyozEgxXGI1PSbf1254VfASVXTtfcq4E6EpdSg6oaN3SK1xPdlMjQzN7Wi/cNXRtUTcCdo95ecm9vq9H5aYzQsFtvY+/x2VM3</vt:lpwstr>
  </property>
  <property fmtid="{D5CDD505-2E9C-101B-9397-08002B2CF9AE}" pid="44" name="x1ye=47">
    <vt:lpwstr>OEYHXmigPXaEzPy9tM/fpmka8IpRgcVa/vQKBIE40pinDBFhJ0eX6E/UPdbQ4z9Czdzg9gf7hmfg3dfEpVq53Zv8ClRZP3p7SaB6MR9Uf+GO/Dvn7kURPzotj3oSPBrrfSmRdKT3/BY+GN6nDBIJPYKsTKniBtSxPL3go5p1tNxPiA/YWm6AWcGpkBbrc7JQhpVq4UF1GxV+qIXsdCxEMC5RoKnXr1JBbsZIWPTcxrOrCoMWuD8kGipIKNVYLtS</vt:lpwstr>
  </property>
  <property fmtid="{D5CDD505-2E9C-101B-9397-08002B2CF9AE}" pid="45" name="x1ye=48">
    <vt:lpwstr>crxfi1FT+YGhJgpIvVtHenVc05RsYTDBl0mjV3jN+Jg8RgfyPV5SOdoqLaJ7CPO1FUaYnLGjPiNyUuLSRQYXvscpP4RwGowqbfp7H1/zt0wewLlmS+yH3laTcdBQAh21WhL2l7PCX3eLtlGR9xxQMn7I4lDEc/5aVVGcBCFDXSF5Qm8Id3qp8cFmrI/F6/V9vFpPEPaDC7Rbfn9S6+u4O+OHBJgZxZrhs1nkQ8gYrpSTkMpL8+cDimhDysW5/35</vt:lpwstr>
  </property>
  <property fmtid="{D5CDD505-2E9C-101B-9397-08002B2CF9AE}" pid="46" name="x1ye=49">
    <vt:lpwstr>EB0wd0/PGR0CopctFzbNClFRBL3AjnAhKzGH09d1qn7Q1EDKJ/Ct6ZLkJ876Rf00xhBKIMFKOgcsf1TU42LxUEZVI6Mf4MQuWRkLiA8hy2d2hOSSNfBozhY9H3Ay58OceSPQgL2m20J1OPWufAIsk3pNwQeIIxXoApMmE8R/T/EAvxZvYv1tiMsIdnXlfvwqahNpfPfOSPgCty98kQfnpiSzEhba7FqNLaSdQTfyBtNxR59AcHDR2+JBWCOWF38</vt:lpwstr>
  </property>
  <property fmtid="{D5CDD505-2E9C-101B-9397-08002B2CF9AE}" pid="47" name="x1ye=5">
    <vt:lpwstr>B2MZ1LFc+87GhU5D6Mk6OT/EXPa0kIweADfWKR28YhHAUwkR1EYivEdJlj7tMKq87TGxnybGASsT9DOsEacnCg4Yy83L1cb9hMby6c83ilLWuSFYnactrDSTAEcxtdnBgLd+N+xcPqKww9g/qzETl+UVVBops8PvHZ58a+VRr7L9yLplQ0jws9xoAn9pUMTfuVod3NjIIlB/3bwWuG6MSz84qfwgyBCj4EwYdv9pFnt4a1KmyYdq+MJ6ltWtd32</vt:lpwstr>
  </property>
  <property fmtid="{D5CDD505-2E9C-101B-9397-08002B2CF9AE}" pid="48" name="x1ye=50">
    <vt:lpwstr>7kSwKtpoFunwR/VSt5NDhLtqDJFwqADgq6LkObP1cylmC69Gamko0PuV/EtxCe4+X2C1QuH9NeuEIzhtmj0Wck/UjHnuw8VkS5AMfFcF7xu6EeXbqIGEQm2yZPmWDWevvLH/s/wvn1a6NkkKCpjQVqZ5coMifKc1SyOP7h6Np92CFl6rGrTV8mKJHMZZ0S2NKbAStUf9/4140FZOoG43hwoiw4hVXtmVSdTI7np1fLXKNKSovYWn5cj2kXJFYCo</vt:lpwstr>
  </property>
  <property fmtid="{D5CDD505-2E9C-101B-9397-08002B2CF9AE}" pid="49" name="x1ye=51">
    <vt:lpwstr>Cs3ubSIIQXILgHp6+9R3meo98PoeACMXE1py9JLALfNAvrk+z3Rj9KfBU4qapCu79m3am6b++WLZ2yq5nJh+G/3k8oVer1qETJXDnIUN+W2wV39x7nHzMyCkOUWffLhANyGkDBYObRd4VXtFl2oXmmwcOMJrasYi7vAzowYcDSOXiVrsSw61yR2JbwEu/m/8wLcWgVG6Tj4gpgaMzUT7wxZijcqNqTO5B4f8bHgXu89EfucUy0xYyrtXtWjtn7H</vt:lpwstr>
  </property>
  <property fmtid="{D5CDD505-2E9C-101B-9397-08002B2CF9AE}" pid="50" name="x1ye=52">
    <vt:lpwstr>p/Zya6ccjOLQAvTX6XaZK/AWhj4TYsxEY+INTlsOlSyR4mC5gOpGB0jU6xdqhr9IvILjvTFPcAkgS/0ko2rFMzZTcIsWSdcZ8RFGEcWXKZsfvHazS6j2TYRTPdeQ9TKHH084pbyF6ma4TafVyCKC0zHVcNbhHiYT1sGiQhker/CDhawCFjuyYK03ejOE7w4RErGDI+wsGghCs9a7hkF1jO+LZWM5KeGHnEF7swExBdyfEs8uS0po12LAFUSKwHa</vt:lpwstr>
  </property>
  <property fmtid="{D5CDD505-2E9C-101B-9397-08002B2CF9AE}" pid="51" name="x1ye=53">
    <vt:lpwstr>DDkKWEiAMdwg1NUsUOmq4uvRX0Mj4iEe/priambyKrwKmE2Wh9FtoizMVTVlEKLpL/WNENtmbhBEsXCdHzMQ/UB5HDQvc9NgbnqWzbiQfyP+amAiP6R2J8vdmz5QpxK2J6ZTViIngtvy51N9FJIQHqbiNX7M0vLYWjQvdpxjpD7GiUjBv9cN1y9oQ5KdrkfBF8Z62PRQGgad9COVPIIrwj+4qN1rHbfsdUNcjIXnz330wYoeQs6/weyctm4+C6Y</vt:lpwstr>
  </property>
  <property fmtid="{D5CDD505-2E9C-101B-9397-08002B2CF9AE}" pid="52" name="x1ye=54">
    <vt:lpwstr>f1YkYzu4oMKswKOA+e1JL2PK8rvSmCTzLs1dNXAKp/VGOs5aCC5F/f3TySsNchr+kmyh1btbQHOMM7+02Hse8OU4P3Pgy11fZ7mSLrnuoKutF6Ed6V8XqHFQVePPWF/mUou1wIhpYG72OtrKt/ZAHv2yYTJgQCk+8G4BLE9MtV9w+y/4gPEXyORwuyr8SmSNZm04uZ2B85xXcocz0N85lx1vD9skMc/Al/I0BPwvMBN2HX3SC+HPKp2U99gMAHe</vt:lpwstr>
  </property>
  <property fmtid="{D5CDD505-2E9C-101B-9397-08002B2CF9AE}" pid="53" name="x1ye=55">
    <vt:lpwstr>YRI4T2iAOPMf53wl6n8H6edhWmKEKmVN7O5y3d+X8IetRx13PpocDe8hG5nO21rAl/wRDrDq02O+XF9boSzEHVGeOXxH2L5JcIA+d7cAC3FZvvl81d0V4edDpkQitQaC18hFm/wxfTqHNspaSXdJWQ7vFmLbDfSYlmJU4Z4qHFLmo3BgPhQ02tpcRiWL0An2u72GsTOf8zAMHpUHR24PSm3Dupfu9UN7hZyP2xn+6xlJC3s1OKJpeTArWJQWwtu</vt:lpwstr>
  </property>
  <property fmtid="{D5CDD505-2E9C-101B-9397-08002B2CF9AE}" pid="54" name="x1ye=56">
    <vt:lpwstr>nzewT7k1ztsRMc0a8VdUTviWJARDWbDH1J/3Dx8YHMNJZtpSDRcj81A+b7ME1poWqoGAZ6tT6nA9IZyVZA7HoYBM+Gzs/+GHkYhF+pCea1JTeH9TfqM6bBbraxP9hhsVPOJofl0nQFGCB8dfFyInz6EBa2Xg+nrHB8tA3W0u2P40NfyNLp0qv8UXdDBH9hHIE7J64dG4YFUUzK9UeZQWXsiVc2fFMUTV7X/3nTLZ8P+aAVgv9vxc+lOGUVLMd4j</vt:lpwstr>
  </property>
  <property fmtid="{D5CDD505-2E9C-101B-9397-08002B2CF9AE}" pid="55" name="x1ye=57">
    <vt:lpwstr>KxSs32v7vv/8BhVnYXTg4AAA=</vt:lpwstr>
  </property>
  <property fmtid="{D5CDD505-2E9C-101B-9397-08002B2CF9AE}" pid="56" name="x1ye=6">
    <vt:lpwstr>oJUGBU8xkh0BIr8KYPMzGwfh4l8OPi41ttHYvuec4umE5Pu9fj0IAgahHNYkbhk3HgB+wbtBSodr+tfG5qoMw18Kzx5yJcaW4Ts7C+hqtZQz/KwjdozeBw4u3pljK/hbolQ6mE4Up752mXJe6jKJX7UMFm2jWkLI/MFCHQ8REkiPpOTSkXzsVoXAnBFioDO0wAPNQOO7XxnRI2cTAOJ3yPBAeo+SlTr3g3xN0UwEJ+wjzy2H1r76tdsKq9Dn9ne</vt:lpwstr>
  </property>
  <property fmtid="{D5CDD505-2E9C-101B-9397-08002B2CF9AE}" pid="57" name="x1ye=7">
    <vt:lpwstr>zhGKCx3WWgRGA+o0oxMbOeX2jb0UCCAy99ZB1mh580ErgGJnV7VtyY4pg2J3YMH3Y1ZjhYtGqs9sC/Sin5WZOLoPWnpEQZKS0+XI4QZXYPoXDnmyDRNIJNlaBmtvYj9Awr5oi2wnDaFUO8PqT8WobzW3OEbdySvbX8dn8zzT2JS4ljnr5GeuG/3I//L7m0Pc67M7jd/Cj3Qs5Hc4DAEGHRdtvGw6TEjT0J60Szg3oO8p708MpS9L04iAjp8qjoO</vt:lpwstr>
  </property>
  <property fmtid="{D5CDD505-2E9C-101B-9397-08002B2CF9AE}" pid="58" name="x1ye=8">
    <vt:lpwstr>itkmqnH3iyPYhw2ct1pjsKRhH/EiP/F9y+dHe4NW8R8pegW5WcAXKwtpfCnTHZq1Tfr+luvGLfj8IWx6/AUPhUOx1Psb5ymZoGPX+ybJdF2KVF07+WsUa86pLg8OdEprj8FyRI5A8CpSCtrwkF5IP2VdoaEusSEvOBRBJUohk4S6u3Nhs3hUhjgwkqclUGCpU+mRiyfzSCFNvZCtIyUZLndacxjtdLNkPMCBsaMYePCICftVYsFcmDvWPu9Dyj4</vt:lpwstr>
  </property>
  <property fmtid="{D5CDD505-2E9C-101B-9397-08002B2CF9AE}" pid="59" name="x1ye=9">
    <vt:lpwstr>li/c7UHhfcJZcikUGh9/1BbHF1GLAT7sfYcy1moj0BYTco1oMd+aoVO8qvLZwsmNyHnFg1xGKIg6xq8w0DHkeVpqGmuQUvCTy1+0VdScPm8GrdJJCUloZqv1tbbg4VY9R9OEqRVyZ7W1Lx5/TAMP1QajNt+XfocOgFiOxLqeqNkMV5TI+Yu/T1BNDhOVizQY2xAto96VeQHDosSVDlhwCVebkw4uptxtSwWh3Q9P0iIQDOxL0zcp0jMbekBbiqD</vt:lpwstr>
  </property>
</Properties>
</file>